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65CD8">
      <w:pPr>
        <w:pStyle w:val="2"/>
        <w:rPr>
          <w:color w:val="00008B"/>
        </w:rPr>
      </w:pPr>
      <w:r>
        <w:rPr>
          <w:color w:val="00008B"/>
        </w:rPr>
        <w:t>Plano de Projeto</w:t>
      </w:r>
    </w:p>
    <w:p w14:paraId="466AE672">
      <w:pPr>
        <w:pStyle w:val="2"/>
        <w:rPr>
          <w:sz w:val="26"/>
          <w:szCs w:val="26"/>
        </w:rPr>
      </w:pPr>
      <w:r>
        <w:rPr>
          <w:sz w:val="26"/>
          <w:szCs w:val="26"/>
        </w:rPr>
        <w:t>1. Introdução</w:t>
      </w:r>
    </w:p>
    <w:p w14:paraId="1AF51A3A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O presente documento tem como objetivo detalhar o planejamento do desenvolvimento de um </w:t>
      </w:r>
      <w:r>
        <w:rPr>
          <w:rStyle w:val="13"/>
          <w:rFonts w:hint="default" w:ascii="Cambria" w:hAnsi="Cambria" w:cs="Cambria"/>
          <w:sz w:val="22"/>
          <w:szCs w:val="22"/>
        </w:rPr>
        <w:t>Sistema de Gerenciamento para Petshops</w:t>
      </w:r>
      <w:r>
        <w:rPr>
          <w:rFonts w:hint="default" w:ascii="Cambria" w:hAnsi="Cambria" w:cs="Cambria"/>
          <w:sz w:val="22"/>
          <w:szCs w:val="22"/>
        </w:rPr>
        <w:t>. Este sistema será responsável por gerenciar clientes, prestadores de serviço, estoque, finanças e agendamentos, além de integrar uma loja virtual para a compra de produtos para pets.</w:t>
      </w:r>
    </w:p>
    <w:p w14:paraId="0AD9118B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O desenvolvimento do projeto será realizado com base em metodologias ágeis, garantindo entregas incrementais e maior controle do progresso. O sistema busca facilitar a administração de petshops e melhorar a experiência do usuário, proporcionando uma plataforma acessível e eficiente para todos os envolvidos.</w:t>
      </w:r>
    </w:p>
    <w:p w14:paraId="1B969CAC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Além disso, a solução proposta visa atender a uma necessidade crescente do mercado pet, que demanda ferramentas tecnológicas eficientes para a gestão de negócios e o aprimoramento da experiência do cliente. O projeto busca oferecer um sistema que centraliza todas as operações essenciais, reduzindo a necessidade de ferramentas dispersas e melhorando a tomada de decisão para gestores e prestadores de serviço.</w:t>
      </w:r>
    </w:p>
    <w:p w14:paraId="0982F911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A seguir, este documento abordará os principais aspectos do projeto, incluindo o escopo, tecnologias utilizadas, equipe envolvida, riscos, cronograma e os critérios de sucesso esperados.</w:t>
      </w:r>
    </w:p>
    <w:p w14:paraId="6AD71C23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2. Tema do Projeto</w:t>
      </w:r>
    </w:p>
    <w:p w14:paraId="5F080834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 xml:space="preserve">O projeto consiste no desenvolvimento de um </w:t>
      </w:r>
      <w:r>
        <w:rPr>
          <w:rStyle w:val="13"/>
          <w:rFonts w:hint="default" w:ascii="Cambria" w:hAnsi="Cambria" w:cs="Cambria"/>
          <w:sz w:val="22"/>
          <w:szCs w:val="22"/>
        </w:rPr>
        <w:t>Sistema de Gerenciamento para Petshops</w:t>
      </w:r>
      <w:r>
        <w:rPr>
          <w:rStyle w:val="13"/>
          <w:rFonts w:hint="default" w:ascii="Cambria" w:hAnsi="Cambria" w:cs="Cambria"/>
          <w:sz w:val="22"/>
          <w:szCs w:val="22"/>
          <w:lang w:val="pt-BR"/>
        </w:rPr>
        <w:t xml:space="preserve"> </w:t>
      </w:r>
      <w:r>
        <w:rPr>
          <w:rFonts w:hint="default" w:ascii="Cambria" w:hAnsi="Cambria" w:cs="Cambria"/>
          <w:sz w:val="22"/>
          <w:szCs w:val="22"/>
        </w:rPr>
        <w:t xml:space="preserve">permitindo a administração de clientes e prestadores de serviço. A plataforma permitirá que </w:t>
      </w:r>
      <w:r>
        <w:rPr>
          <w:rStyle w:val="13"/>
          <w:rFonts w:hint="default" w:ascii="Cambria" w:hAnsi="Cambria" w:cs="Cambria"/>
          <w:sz w:val="22"/>
          <w:szCs w:val="22"/>
        </w:rPr>
        <w:t>clientes</w:t>
      </w:r>
      <w:r>
        <w:rPr>
          <w:rFonts w:hint="default" w:ascii="Cambria" w:hAnsi="Cambria" w:cs="Cambria"/>
          <w:sz w:val="22"/>
          <w:szCs w:val="22"/>
        </w:rPr>
        <w:t xml:space="preserve"> criem contas para gerenciar perfis, visualizar seus agendamentos, acessar informações sobre seus pets e realizar compras na loja online. </w:t>
      </w:r>
      <w:r>
        <w:rPr>
          <w:rStyle w:val="13"/>
          <w:rFonts w:hint="default" w:ascii="Cambria" w:hAnsi="Cambria" w:cs="Cambria"/>
          <w:sz w:val="22"/>
          <w:szCs w:val="22"/>
        </w:rPr>
        <w:t>Prestadores de serviço</w:t>
      </w:r>
      <w:r>
        <w:rPr>
          <w:rFonts w:hint="default" w:ascii="Cambria" w:hAnsi="Cambria" w:cs="Cambria"/>
          <w:sz w:val="22"/>
          <w:szCs w:val="22"/>
        </w:rPr>
        <w:t xml:space="preserve"> poderão criar contas para gerenciar agendamentos, clientes e pets, bem como controlar estoque e finanças. A solução tem como foco a automação e otimização dos processos internos do petshop, garantindo maior eficiência e melhor experiência para clientes e funcionários.</w:t>
      </w:r>
    </w:p>
    <w:p w14:paraId="6918A228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3. Objetivo</w:t>
      </w:r>
    </w:p>
    <w:p w14:paraId="1D04ABE8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O projeto visa desenvolver uma aplicação web para o gerenciamento eficiente de um petshop e e-commerce associado, utilizando tecnologias modernas para garantir eficiência e segurança. A plataforma proporcionará uma experiência digital integrada para clientes e prestadores de serviço, facilitando a gestão de processos e compras.</w:t>
      </w:r>
    </w:p>
    <w:p w14:paraId="5A6B838A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Os principais objetivos do projeto incluem:</w:t>
      </w:r>
    </w:p>
    <w:p w14:paraId="5CC3541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Criar uma plataforma intuitiva e acessível para gestão de serviços pet.</w:t>
      </w:r>
    </w:p>
    <w:p w14:paraId="0B6B342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Oferecer um sistema de agendamentos eficiente, reduzindo falhas operacionais.</w:t>
      </w:r>
    </w:p>
    <w:p w14:paraId="49E184B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Garantir um controle preciso de estoque e movimentação financeira.</w:t>
      </w:r>
    </w:p>
    <w:p w14:paraId="4D7C6F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Implementar uma loja virtual integrada para a venda de produtos e serviços.</w:t>
      </w:r>
    </w:p>
    <w:p w14:paraId="538FB0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Melhorar a comunicação entre petshops, prestadores de serviço e clientes.</w:t>
      </w:r>
    </w:p>
    <w:p w14:paraId="4938CF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Reduzir custos operacionais através da automação de processos administrativos.</w:t>
      </w:r>
    </w:p>
    <w:p w14:paraId="54286A6E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4. Escopo</w:t>
      </w:r>
    </w:p>
    <w:p w14:paraId="12185BD4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4.1 Escopo do Projeto</w:t>
      </w:r>
    </w:p>
    <w:p w14:paraId="31DD76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Desenvolvimento de uma interface responsiva utilizando HTML, CSS e Bootstrap.</w:t>
      </w:r>
    </w:p>
    <w:p w14:paraId="31CA180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Backend em Flask para processar requisições e gerenciar lógica de negócio.</w:t>
      </w:r>
    </w:p>
    <w:p w14:paraId="425664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Banco de dados SQLite para armazenar informações.</w:t>
      </w:r>
    </w:p>
    <w:p w14:paraId="7D4A1A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Implementação de perfis distintos para clientes e prestadores.</w:t>
      </w:r>
    </w:p>
    <w:p w14:paraId="3D5B26C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Sistema de agendamentos de serviços.</w:t>
      </w:r>
    </w:p>
    <w:p w14:paraId="4AE4732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Gestão de estoque e controle financeiro.</w:t>
      </w:r>
    </w:p>
    <w:p w14:paraId="651532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Loja virtual integrada para venda de produtos para pets.</w:t>
      </w:r>
    </w:p>
    <w:p w14:paraId="32E4E960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4.2 Fora do Escopo</w:t>
      </w:r>
    </w:p>
    <w:p w14:paraId="743CFA8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Versão mobile nativa.</w:t>
      </w:r>
    </w:p>
    <w:p w14:paraId="01D27E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bookmarkStart w:id="0" w:name="_GoBack"/>
      <w:bookmarkEnd w:id="0"/>
      <w:r>
        <w:rPr>
          <w:rFonts w:hint="default" w:ascii="Cambria" w:hAnsi="Cambria" w:cs="Cambria"/>
          <w:sz w:val="22"/>
          <w:szCs w:val="22"/>
        </w:rPr>
        <w:t>Suporte a múltiplas moedas e idiomas no e-commerce.</w:t>
      </w:r>
    </w:p>
    <w:p w14:paraId="408D6E0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Sistema de notificações para lembrar clientes sobre agendamentos e promoções</w:t>
      </w:r>
    </w:p>
    <w:p w14:paraId="57B8F1D0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5. Tecnologias Utilizadas</w:t>
      </w:r>
    </w:p>
    <w:p w14:paraId="48F797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Linguagem de Programação:</w:t>
      </w:r>
      <w:r>
        <w:rPr>
          <w:rFonts w:hint="default" w:ascii="Cambria" w:hAnsi="Cambria" w:cs="Cambria"/>
          <w:sz w:val="22"/>
          <w:szCs w:val="22"/>
        </w:rPr>
        <w:t xml:space="preserve"> Python (Flask) para backend.</w:t>
      </w:r>
    </w:p>
    <w:p w14:paraId="52215F3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Frontend:</w:t>
      </w:r>
      <w:r>
        <w:rPr>
          <w:rFonts w:hint="default" w:ascii="Cambria" w:hAnsi="Cambria" w:cs="Cambria"/>
          <w:sz w:val="22"/>
          <w:szCs w:val="22"/>
        </w:rPr>
        <w:t xml:space="preserve"> HTML, CSS, Bootstrap.</w:t>
      </w:r>
    </w:p>
    <w:p w14:paraId="23D49A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Banco de Dados:</w:t>
      </w:r>
      <w:r>
        <w:rPr>
          <w:rFonts w:hint="default" w:ascii="Cambria" w:hAnsi="Cambria" w:cs="Cambria"/>
          <w:sz w:val="22"/>
          <w:szCs w:val="22"/>
        </w:rPr>
        <w:t xml:space="preserve"> SQLite.</w:t>
      </w:r>
    </w:p>
    <w:p w14:paraId="3DA3218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Controle de Versão:</w:t>
      </w:r>
      <w:r>
        <w:rPr>
          <w:rFonts w:hint="default" w:ascii="Cambria" w:hAnsi="Cambria" w:cs="Cambria"/>
          <w:sz w:val="22"/>
          <w:szCs w:val="22"/>
        </w:rPr>
        <w:t xml:space="preserve"> GitHub.</w:t>
      </w:r>
    </w:p>
    <w:p w14:paraId="55701403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</w:pPr>
      <w:r>
        <w:t>Cronograma</w:t>
      </w:r>
    </w:p>
    <w:p w14:paraId="0A7ACBBB">
      <w:pPr>
        <w:numPr>
          <w:numId w:val="0"/>
        </w:num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2"/>
        <w:gridCol w:w="1453"/>
        <w:gridCol w:w="1907"/>
        <w:gridCol w:w="81"/>
      </w:tblGrid>
      <w:tr w14:paraId="5C2CE5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07" w:type="dxa"/>
            <w:shd w:val="clear"/>
            <w:vAlign w:val="center"/>
          </w:tcPr>
          <w:p w14:paraId="326EFD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Atividade</w:t>
            </w:r>
          </w:p>
        </w:tc>
        <w:tc>
          <w:tcPr>
            <w:tcW w:w="0" w:type="auto"/>
            <w:shd w:val="clear"/>
            <w:vAlign w:val="center"/>
          </w:tcPr>
          <w:p w14:paraId="4DDE02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Data de Início</w:t>
            </w:r>
          </w:p>
        </w:tc>
        <w:tc>
          <w:tcPr>
            <w:tcW w:w="0" w:type="auto"/>
            <w:shd w:val="clear"/>
            <w:vAlign w:val="center"/>
          </w:tcPr>
          <w:p w14:paraId="752935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Data de Conclusão</w:t>
            </w:r>
          </w:p>
        </w:tc>
        <w:tc>
          <w:tcPr>
            <w:tcW w:w="0" w:type="auto"/>
            <w:shd w:val="clear"/>
            <w:vAlign w:val="center"/>
          </w:tcPr>
          <w:p w14:paraId="31F626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3FDE5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/>
            <w:vAlign w:val="center"/>
          </w:tcPr>
          <w:p w14:paraId="33571D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Definição do Tema</w:t>
            </w:r>
          </w:p>
        </w:tc>
        <w:tc>
          <w:tcPr>
            <w:tcW w:w="0" w:type="auto"/>
            <w:shd w:val="clear"/>
            <w:vAlign w:val="center"/>
          </w:tcPr>
          <w:p w14:paraId="608F4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19/02/2025</w:t>
            </w:r>
          </w:p>
        </w:tc>
        <w:tc>
          <w:tcPr>
            <w:tcW w:w="0" w:type="auto"/>
            <w:shd w:val="clear"/>
            <w:vAlign w:val="center"/>
          </w:tcPr>
          <w:p w14:paraId="11424F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26/02/2025</w:t>
            </w:r>
          </w:p>
        </w:tc>
        <w:tc>
          <w:tcPr>
            <w:tcW w:w="0" w:type="auto"/>
            <w:shd w:val="clear"/>
            <w:vAlign w:val="center"/>
          </w:tcPr>
          <w:p w14:paraId="5F974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7DC5B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/>
            <w:vAlign w:val="center"/>
          </w:tcPr>
          <w:p w14:paraId="08BA6B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Desenvolvimento Sprint #1</w:t>
            </w:r>
          </w:p>
        </w:tc>
        <w:tc>
          <w:tcPr>
            <w:tcW w:w="0" w:type="auto"/>
            <w:shd w:val="clear"/>
            <w:vAlign w:val="center"/>
          </w:tcPr>
          <w:p w14:paraId="18C9C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28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/0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2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/2025</w:t>
            </w:r>
          </w:p>
        </w:tc>
        <w:tc>
          <w:tcPr>
            <w:tcW w:w="0" w:type="auto"/>
            <w:shd w:val="clear"/>
            <w:vAlign w:val="center"/>
          </w:tcPr>
          <w:p w14:paraId="03173A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19/03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/2025</w:t>
            </w:r>
          </w:p>
        </w:tc>
        <w:tc>
          <w:tcPr>
            <w:tcW w:w="0" w:type="auto"/>
            <w:shd w:val="clear"/>
            <w:vAlign w:val="center"/>
          </w:tcPr>
          <w:p w14:paraId="4B2E3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27CFA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/>
            <w:vAlign w:val="center"/>
          </w:tcPr>
          <w:p w14:paraId="4B2939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Desenvolvimento Sprint #2</w:t>
            </w:r>
          </w:p>
        </w:tc>
        <w:tc>
          <w:tcPr>
            <w:tcW w:w="0" w:type="auto"/>
            <w:shd w:val="clear"/>
            <w:vAlign w:val="center"/>
          </w:tcPr>
          <w:p w14:paraId="026571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20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/0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3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/2025</w:t>
            </w:r>
          </w:p>
        </w:tc>
        <w:tc>
          <w:tcPr>
            <w:tcW w:w="0" w:type="auto"/>
            <w:shd w:val="clear"/>
            <w:vAlign w:val="center"/>
          </w:tcPr>
          <w:p w14:paraId="061F4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16/04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/2025</w:t>
            </w:r>
          </w:p>
        </w:tc>
        <w:tc>
          <w:tcPr>
            <w:tcW w:w="0" w:type="auto"/>
            <w:shd w:val="clear"/>
            <w:vAlign w:val="center"/>
          </w:tcPr>
          <w:p w14:paraId="128AD4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588E0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/>
            <w:vAlign w:val="center"/>
          </w:tcPr>
          <w:p w14:paraId="41723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Desenvolvimento Sprint #3</w:t>
            </w:r>
          </w:p>
        </w:tc>
        <w:tc>
          <w:tcPr>
            <w:tcW w:w="0" w:type="auto"/>
            <w:shd w:val="clear"/>
            <w:vAlign w:val="center"/>
          </w:tcPr>
          <w:p w14:paraId="466184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19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/0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4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/2025</w:t>
            </w:r>
          </w:p>
        </w:tc>
        <w:tc>
          <w:tcPr>
            <w:tcW w:w="0" w:type="auto"/>
            <w:shd w:val="clear"/>
            <w:vAlign w:val="center"/>
          </w:tcPr>
          <w:p w14:paraId="471367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14/05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/2025</w:t>
            </w:r>
          </w:p>
        </w:tc>
        <w:tc>
          <w:tcPr>
            <w:tcW w:w="0" w:type="auto"/>
            <w:shd w:val="clear"/>
            <w:vAlign w:val="center"/>
          </w:tcPr>
          <w:p w14:paraId="6C7763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4BEB3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/>
            <w:vAlign w:val="center"/>
          </w:tcPr>
          <w:p w14:paraId="259E8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Desenvolvimento Sprint #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D3BBB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16/05/2025</w:t>
            </w:r>
          </w:p>
        </w:tc>
        <w:tc>
          <w:tcPr>
            <w:tcW w:w="0" w:type="auto"/>
            <w:shd w:val="clear"/>
            <w:vAlign w:val="center"/>
          </w:tcPr>
          <w:p w14:paraId="307A3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04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/0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6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/2025</w:t>
            </w:r>
          </w:p>
        </w:tc>
        <w:tc>
          <w:tcPr>
            <w:tcW w:w="0" w:type="auto"/>
            <w:shd w:val="clear"/>
            <w:vAlign w:val="center"/>
          </w:tcPr>
          <w:p w14:paraId="5DDF96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 w14:paraId="562BA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/>
            <w:vAlign w:val="center"/>
          </w:tcPr>
          <w:p w14:paraId="12FF3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Finalização e MVP</w:t>
            </w:r>
          </w:p>
        </w:tc>
        <w:tc>
          <w:tcPr>
            <w:tcW w:w="0" w:type="auto"/>
            <w:shd w:val="clear"/>
            <w:vAlign w:val="center"/>
          </w:tcPr>
          <w:p w14:paraId="66AD21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pt-BR" w:eastAsia="zh-CN" w:bidi="ar"/>
              </w:rPr>
              <w:t>6</w:t>
            </w: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/06/2025</w:t>
            </w:r>
          </w:p>
        </w:tc>
        <w:tc>
          <w:tcPr>
            <w:tcW w:w="0" w:type="auto"/>
            <w:shd w:val="clear"/>
            <w:vAlign w:val="center"/>
          </w:tcPr>
          <w:p w14:paraId="46A1A5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25/06/2025</w:t>
            </w:r>
          </w:p>
        </w:tc>
        <w:tc>
          <w:tcPr>
            <w:tcW w:w="0" w:type="auto"/>
            <w:shd w:val="clear"/>
            <w:vAlign w:val="center"/>
          </w:tcPr>
          <w:p w14:paraId="312C42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 w14:paraId="3DD8D134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7. Equipe e Responsabilidades</w:t>
      </w:r>
    </w:p>
    <w:p w14:paraId="7B639B5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Gerente de Projeto: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pt-BR"/>
        </w:rPr>
        <w:t>Mateus</w:t>
      </w:r>
      <w:r>
        <w:rPr>
          <w:rFonts w:hint="default" w:ascii="Cambria" w:hAnsi="Cambria" w:cs="Cambria"/>
          <w:sz w:val="22"/>
          <w:szCs w:val="22"/>
        </w:rPr>
        <w:t xml:space="preserve"> - Responsável por coordenar as atividades da equipe e garantir o cumprimento do cronograma.</w:t>
      </w:r>
    </w:p>
    <w:p w14:paraId="26FB7E1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Desenvolvedor Backend: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pt-BR"/>
        </w:rPr>
        <w:t>Enoque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pt-BR"/>
        </w:rPr>
        <w:t>/ Leandro</w:t>
      </w:r>
      <w:r>
        <w:rPr>
          <w:rFonts w:hint="default" w:ascii="Cambria" w:hAnsi="Cambria" w:cs="Cambria"/>
          <w:sz w:val="22"/>
          <w:szCs w:val="22"/>
        </w:rPr>
        <w:t>- Implementação da lógica de negócios e integração com o banco de dados.</w:t>
      </w:r>
    </w:p>
    <w:p w14:paraId="52E736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Desenvolvedor Frontend: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pt-BR"/>
        </w:rPr>
        <w:t>Mateus</w:t>
      </w:r>
      <w:r>
        <w:rPr>
          <w:rFonts w:hint="default" w:ascii="Cambria" w:hAnsi="Cambria" w:cs="Cambria"/>
          <w:sz w:val="22"/>
          <w:szCs w:val="22"/>
        </w:rPr>
        <w:t xml:space="preserve"> - Desenvolvimento da interface do usuário e integração com o backend.</w:t>
      </w:r>
    </w:p>
    <w:p w14:paraId="6EEB71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Designer UX/UI: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pt-BR"/>
        </w:rPr>
        <w:t>Leadro</w:t>
      </w:r>
      <w:r>
        <w:rPr>
          <w:rFonts w:hint="default" w:ascii="Cambria" w:hAnsi="Cambria" w:cs="Cambria"/>
          <w:sz w:val="22"/>
          <w:szCs w:val="22"/>
        </w:rPr>
        <w:t xml:space="preserve"> - Criação de wireframes e aprimoramento da experiência do usuário.</w:t>
      </w:r>
    </w:p>
    <w:p w14:paraId="0E7B1EE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Style w:val="13"/>
          <w:rFonts w:hint="default" w:ascii="Cambria" w:hAnsi="Cambria" w:cs="Cambria"/>
          <w:sz w:val="22"/>
          <w:szCs w:val="22"/>
        </w:rPr>
        <w:t>Testador:</w:t>
      </w:r>
      <w:r>
        <w:rPr>
          <w:rFonts w:hint="default" w:ascii="Cambria" w:hAnsi="Cambria" w:cs="Cambria"/>
          <w:sz w:val="22"/>
          <w:szCs w:val="22"/>
        </w:rPr>
        <w:t xml:space="preserve"> </w:t>
      </w:r>
      <w:r>
        <w:rPr>
          <w:rFonts w:hint="default" w:ascii="Cambria" w:hAnsi="Cambria" w:cs="Cambria"/>
          <w:sz w:val="22"/>
          <w:szCs w:val="22"/>
          <w:lang w:val="pt-BR"/>
        </w:rPr>
        <w:t>Enoque</w:t>
      </w:r>
      <w:r>
        <w:rPr>
          <w:rFonts w:hint="default" w:ascii="Cambria" w:hAnsi="Cambria" w:cs="Cambria"/>
          <w:sz w:val="22"/>
          <w:szCs w:val="22"/>
        </w:rPr>
        <w:t>- Validação do funcionamento correto do sistema e identificação de falhas.</w:t>
      </w:r>
    </w:p>
    <w:p w14:paraId="10020A53"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</w:pPr>
      <w:r>
        <w:t>Riscos e Mitigação</w:t>
      </w:r>
    </w:p>
    <w:p w14:paraId="1464785D">
      <w:pPr>
        <w:numPr>
          <w:numId w:val="0"/>
        </w:num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7"/>
        <w:gridCol w:w="1504"/>
        <w:gridCol w:w="891"/>
        <w:gridCol w:w="3898"/>
      </w:tblGrid>
      <w:tr w14:paraId="3BDAD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311E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Risco</w:t>
            </w:r>
          </w:p>
        </w:tc>
        <w:tc>
          <w:tcPr>
            <w:tcW w:w="0" w:type="auto"/>
            <w:shd w:val="clear"/>
            <w:vAlign w:val="center"/>
          </w:tcPr>
          <w:p w14:paraId="3BF3847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Probabilidade</w:t>
            </w:r>
          </w:p>
        </w:tc>
        <w:tc>
          <w:tcPr>
            <w:tcW w:w="0" w:type="auto"/>
            <w:shd w:val="clear"/>
            <w:vAlign w:val="center"/>
          </w:tcPr>
          <w:p w14:paraId="4F92CF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Impacto</w:t>
            </w:r>
          </w:p>
        </w:tc>
        <w:tc>
          <w:tcPr>
            <w:tcW w:w="0" w:type="auto"/>
            <w:shd w:val="clear"/>
            <w:vAlign w:val="center"/>
          </w:tcPr>
          <w:p w14:paraId="3AE656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2"/>
                <w:szCs w:val="22"/>
                <w:lang w:val="en-US" w:eastAsia="zh-CN" w:bidi="ar"/>
              </w:rPr>
              <w:t>Mitigação</w:t>
            </w:r>
          </w:p>
        </w:tc>
      </w:tr>
      <w:tr w14:paraId="5C7F0C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BE1C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Atraso no desenvolvimento</w:t>
            </w:r>
          </w:p>
        </w:tc>
        <w:tc>
          <w:tcPr>
            <w:tcW w:w="0" w:type="auto"/>
            <w:shd w:val="clear"/>
            <w:vAlign w:val="center"/>
          </w:tcPr>
          <w:p w14:paraId="43A151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Médio</w:t>
            </w:r>
          </w:p>
        </w:tc>
        <w:tc>
          <w:tcPr>
            <w:tcW w:w="0" w:type="auto"/>
            <w:shd w:val="clear"/>
            <w:vAlign w:val="center"/>
          </w:tcPr>
          <w:p w14:paraId="26BB9C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Alto</w:t>
            </w:r>
          </w:p>
        </w:tc>
        <w:tc>
          <w:tcPr>
            <w:tcW w:w="0" w:type="auto"/>
            <w:shd w:val="clear"/>
            <w:vAlign w:val="center"/>
          </w:tcPr>
          <w:p w14:paraId="72CFF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Revisão constante do cronograma</w:t>
            </w:r>
          </w:p>
        </w:tc>
      </w:tr>
      <w:tr w14:paraId="07263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001B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Problemas técnicos</w:t>
            </w:r>
          </w:p>
        </w:tc>
        <w:tc>
          <w:tcPr>
            <w:tcW w:w="0" w:type="auto"/>
            <w:shd w:val="clear"/>
            <w:vAlign w:val="center"/>
          </w:tcPr>
          <w:p w14:paraId="6E8D54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Alto</w:t>
            </w:r>
          </w:p>
        </w:tc>
        <w:tc>
          <w:tcPr>
            <w:tcW w:w="0" w:type="auto"/>
            <w:shd w:val="clear"/>
            <w:vAlign w:val="center"/>
          </w:tcPr>
          <w:p w14:paraId="55A7BD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Médio</w:t>
            </w:r>
          </w:p>
        </w:tc>
        <w:tc>
          <w:tcPr>
            <w:tcW w:w="0" w:type="auto"/>
            <w:shd w:val="clear"/>
            <w:vAlign w:val="center"/>
          </w:tcPr>
          <w:p w14:paraId="48A09C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Pesquisa e testes antecipados</w:t>
            </w:r>
          </w:p>
        </w:tc>
      </w:tr>
      <w:tr w14:paraId="48002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5BC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Mudanças nos requisitos</w:t>
            </w:r>
          </w:p>
        </w:tc>
        <w:tc>
          <w:tcPr>
            <w:tcW w:w="0" w:type="auto"/>
            <w:shd w:val="clear"/>
            <w:vAlign w:val="center"/>
          </w:tcPr>
          <w:p w14:paraId="0098C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Médio</w:t>
            </w:r>
          </w:p>
        </w:tc>
        <w:tc>
          <w:tcPr>
            <w:tcW w:w="0" w:type="auto"/>
            <w:shd w:val="clear"/>
            <w:vAlign w:val="center"/>
          </w:tcPr>
          <w:p w14:paraId="20D907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Alto</w:t>
            </w:r>
          </w:p>
        </w:tc>
        <w:tc>
          <w:tcPr>
            <w:tcW w:w="0" w:type="auto"/>
            <w:shd w:val="clear"/>
            <w:vAlign w:val="center"/>
          </w:tcPr>
          <w:p w14:paraId="6C8471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2"/>
                <w:szCs w:val="22"/>
              </w:rPr>
            </w:pPr>
            <w:r>
              <w:rPr>
                <w:rFonts w:hint="default" w:ascii="Cambria" w:hAnsi="Cambria" w:eastAsia="SimSun" w:cs="Cambria"/>
                <w:kern w:val="0"/>
                <w:sz w:val="22"/>
                <w:szCs w:val="22"/>
                <w:lang w:val="en-US" w:eastAsia="zh-CN" w:bidi="ar"/>
              </w:rPr>
              <w:t>Documentação detalhada e aprovação do cliente</w:t>
            </w:r>
          </w:p>
        </w:tc>
      </w:tr>
    </w:tbl>
    <w:p w14:paraId="3DA7DC2A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9. Critérios de Sucesso</w:t>
      </w:r>
    </w:p>
    <w:p w14:paraId="0054C6F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Implementação completa das funcionalidades conforme o escopo.</w:t>
      </w:r>
    </w:p>
    <w:p w14:paraId="038F075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Interface responsiva e intuitiva.</w:t>
      </w:r>
    </w:p>
    <w:p w14:paraId="40377BB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Sistema funcionando corretamente sem erros críticos.</w:t>
      </w:r>
    </w:p>
    <w:p w14:paraId="543181F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Aprovação dos stakeholders no MVP.</w:t>
      </w:r>
    </w:p>
    <w:p w14:paraId="074F916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Satisfação dos usuários finais com a plataforma.</w:t>
      </w:r>
    </w:p>
    <w:p w14:paraId="63839219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10. Metodologia</w:t>
      </w:r>
    </w:p>
    <w:p w14:paraId="7E3C0570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O projeto seguirá a metodologia ágil, utilizando a abordagem Scrum para organização do desenvolvimento. As atividades serão divididas em sprints curtas, garantindo entregas incrementais e revisões constantes.</w:t>
      </w:r>
    </w:p>
    <w:p w14:paraId="26844328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11. Referencial Teórico</w:t>
      </w:r>
    </w:p>
    <w:p w14:paraId="1BC71B2A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O sistema será fundamentado em conceitos de desenvolvimento web, experiência do usuário (UX/UI) e gestão de banco de dados. Além disso, será baseado em frameworks e boas práticas de engenharia de software.</w:t>
      </w:r>
    </w:p>
    <w:p w14:paraId="2949CBB9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12. Resultados Esperados</w:t>
      </w:r>
    </w:p>
    <w:p w14:paraId="006E288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Implementação de um sistema funcional e eficiente.</w:t>
      </w:r>
    </w:p>
    <w:p w14:paraId="67D14EB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Melhor organização e gestão dos processos relacionados ao projeto.</w:t>
      </w:r>
    </w:p>
    <w:p w14:paraId="47BC71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Plataforma intuitiva e acessível para clientes e prestadores.</w:t>
      </w:r>
    </w:p>
    <w:p w14:paraId="6F07A11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Loja virtual integrada com funcionalidade de compras e pagamentos.</w:t>
      </w:r>
    </w:p>
    <w:p w14:paraId="4630EE3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Entrega de um TCC bem estruturado, atendendo aos requisitos acadêmicos.</w:t>
      </w:r>
    </w:p>
    <w:p w14:paraId="142A2229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13. Conclusão</w:t>
      </w:r>
    </w:p>
    <w:p w14:paraId="660D9F14">
      <w:pPr>
        <w:pStyle w:val="19"/>
        <w:keepNext w:val="0"/>
        <w:keepLines w:val="0"/>
        <w:widowControl/>
        <w:suppressLineNumbers w:val="0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Este plano de projeto define todas as diretrizes para o desenvolvimento do sistema, garantindo organização e eficiência na execução. Com a aplicação da metodologia ágil e a definição clara de escopo e objetivos, espera-se um resultado satisfatório para o trabalho de conclusão de curso.</w:t>
      </w:r>
    </w:p>
    <w:p w14:paraId="34DAF20F">
      <w:pPr>
        <w:rPr>
          <w:color w:val="000000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0E94F"/>
    <w:multiLevelType w:val="multilevel"/>
    <w:tmpl w:val="8470E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F16A7C"/>
    <w:multiLevelType w:val="multilevel"/>
    <w:tmpl w:val="BCF16A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57F418"/>
    <w:multiLevelType w:val="multilevel"/>
    <w:tmpl w:val="C257F4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D77992"/>
    <w:multiLevelType w:val="singleLevel"/>
    <w:tmpl w:val="E0D77992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F0988B92"/>
    <w:multiLevelType w:val="multilevel"/>
    <w:tmpl w:val="F0988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2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3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3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0EBAF532"/>
    <w:multiLevelType w:val="singleLevel"/>
    <w:tmpl w:val="0EBAF532"/>
    <w:lvl w:ilvl="0" w:tentative="0">
      <w:start w:val="6"/>
      <w:numFmt w:val="decimal"/>
      <w:suff w:val="space"/>
      <w:lvlText w:val="%1."/>
      <w:lvlJc w:val="left"/>
    </w:lvl>
  </w:abstractNum>
  <w:abstractNum w:abstractNumId="12">
    <w:nsid w:val="57A1E2EA"/>
    <w:multiLevelType w:val="multilevel"/>
    <w:tmpl w:val="57A1E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7A6A20D"/>
    <w:multiLevelType w:val="multilevel"/>
    <w:tmpl w:val="67A6A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6560632"/>
    <w:multiLevelType w:val="multilevel"/>
    <w:tmpl w:val="765606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13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F61B99"/>
    <w:rsid w:val="179A1D6B"/>
    <w:rsid w:val="17B368F0"/>
    <w:rsid w:val="1A8C4174"/>
    <w:rsid w:val="35397B62"/>
    <w:rsid w:val="4D6A7284"/>
    <w:rsid w:val="5DDB4B89"/>
    <w:rsid w:val="71B47B68"/>
    <w:rsid w:val="7DB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uiPriority w:val="99"/>
    <w:pPr>
      <w:ind w:left="360" w:hanging="360"/>
      <w:contextualSpacing/>
    </w:pPr>
  </w:style>
  <w:style w:type="paragraph" w:styleId="16">
    <w:name w:val="Body Text"/>
    <w:basedOn w:val="1"/>
    <w:link w:val="47"/>
    <w:unhideWhenUsed/>
    <w:uiPriority w:val="99"/>
    <w:pPr>
      <w:spacing w:after="120"/>
    </w:pPr>
  </w:style>
  <w:style w:type="paragraph" w:styleId="17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20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1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24">
    <w:name w:val="List Number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5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26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8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30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1">
    <w:name w:val="List 3"/>
    <w:basedOn w:val="1"/>
    <w:unhideWhenUsed/>
    <w:uiPriority w:val="99"/>
    <w:pPr>
      <w:ind w:left="1080" w:hanging="360"/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3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6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8">
    <w:name w:val="Header Char"/>
    <w:basedOn w:val="11"/>
    <w:link w:val="26"/>
    <w:uiPriority w:val="99"/>
  </w:style>
  <w:style w:type="character" w:customStyle="1" w:styleId="39">
    <w:name w:val="Footer Char"/>
    <w:basedOn w:val="11"/>
    <w:link w:val="28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4">
    <w:name w:val="Title Char"/>
    <w:basedOn w:val="11"/>
    <w:link w:val="1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16"/>
    <w:uiPriority w:val="99"/>
  </w:style>
  <w:style w:type="character" w:customStyle="1" w:styleId="48">
    <w:name w:val="Body Text 2 Char"/>
    <w:basedOn w:val="11"/>
    <w:link w:val="25"/>
    <w:uiPriority w:val="99"/>
  </w:style>
  <w:style w:type="character" w:customStyle="1" w:styleId="49">
    <w:name w:val="Body Text 3 Char"/>
    <w:basedOn w:val="11"/>
    <w:link w:val="23"/>
    <w:uiPriority w:val="99"/>
    <w:rPr>
      <w:sz w:val="16"/>
      <w:szCs w:val="16"/>
    </w:rPr>
  </w:style>
  <w:style w:type="character" w:customStyle="1" w:styleId="50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Quote Char"/>
    <w:basedOn w:val="11"/>
    <w:link w:val="5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enoque</cp:lastModifiedBy>
  <dcterms:modified xsi:type="dcterms:W3CDTF">2025-02-26T16:48:51Z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C4398F78206B4D398EF556F40C52B091_12</vt:lpwstr>
  </property>
</Properties>
</file>